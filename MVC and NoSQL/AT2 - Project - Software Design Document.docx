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01458862"/>
        <w:docPartObj>
          <w:docPartGallery w:val="Cover Pages"/>
          <w:docPartUnique/>
        </w:docPartObj>
      </w:sdtPr>
      <w:sdtContent>
        <w:p w14:paraId="58032531" w14:textId="4C9E7BEB" w:rsidR="00F93D93" w:rsidRDefault="00F93D93"/>
        <w:p w14:paraId="13C58DC2" w14:textId="26502B8E" w:rsidR="00F93D93" w:rsidRDefault="00F93D9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77BCB875" wp14:editId="1DFD50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6E3EAB" w14:textId="0F586132" w:rsidR="00F93D93" w:rsidRPr="00F93D93" w:rsidRDefault="00000000" w:rsidP="00F93D93">
                                  <w:pPr>
                                    <w:pStyle w:val="Title"/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A2471">
                                        <w:t xml:space="preserve">Audio Library </w:t>
                                      </w:r>
                                      <w:r w:rsidR="00F93D93">
                                        <w:t>ASP.Net Core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BCB875" id="Group 126" o:spid="_x0000_s1026" style="position:absolute;margin-left:0;margin-top:0;width:540pt;height:556.55pt;z-index:-25166131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6E3EAB" w14:textId="0F586132" w:rsidR="00F93D93" w:rsidRPr="00F93D93" w:rsidRDefault="00000000" w:rsidP="00F93D93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A2471">
                                  <w:t xml:space="preserve">Audio Library </w:t>
                                </w:r>
                                <w:r w:rsidR="00F93D93">
                                  <w:t>ASP.Net Core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BF453B" wp14:editId="6CA39F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A54D7" w14:textId="458B18BA" w:rsidR="00F93D93" w:rsidRPr="00F04D90" w:rsidRDefault="00000000" w:rsidP="00F04D90">
                                <w:pPr>
                                  <w:pStyle w:val="Subtitle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SubtitleChar"/>
                                      <w:smallCap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ject"/>
                                    <w:tag w:val=""/>
                                    <w:id w:val="177967459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DefaultParagraphFont"/>
                                    </w:rPr>
                                  </w:sdtEndPr>
                                  <w:sdtContent>
                                    <w:r w:rsidR="004A2471">
                                      <w:rPr>
                                        <w:rStyle w:val="SubtitleChar"/>
                                        <w:smallCap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55BFAD" w14:textId="3171138C" w:rsidR="00F93D93" w:rsidRDefault="004A247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Samuel Bailey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BF4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72BA54D7" w14:textId="458B18BA" w:rsidR="00F93D93" w:rsidRPr="00F04D90" w:rsidRDefault="00000000" w:rsidP="00F04D90">
                          <w:pPr>
                            <w:pStyle w:val="Subtitle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mallCaps/>
                                <w:color w:val="4F81BD" w:themeColor="accent1"/>
                                <w:sz w:val="40"/>
                                <w:szCs w:val="40"/>
                              </w:rPr>
                              <w:alias w:val="Subject"/>
                              <w:tag w:val=""/>
                              <w:id w:val="177967459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r w:rsidR="004A2471">
                                <w:rPr>
                                  <w:rStyle w:val="SubtitleChar"/>
                                  <w:smallCaps/>
                                  <w:color w:val="4F81BD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55BFAD" w14:textId="3171138C" w:rsidR="00F93D93" w:rsidRDefault="004A247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Samuel Bailey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451CC26" wp14:editId="6111AB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7D570F" w14:textId="1FCBB29A" w:rsidR="00F93D93" w:rsidRDefault="00F93D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51CC26" id="Rectangle 130" o:spid="_x0000_s1030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2cPbX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7D570F" w14:textId="1FCBB29A" w:rsidR="00F93D93" w:rsidRDefault="00F93D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740062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8604E3" w14:textId="089F1581" w:rsidR="00F04D90" w:rsidRDefault="00F04D90" w:rsidP="00F04D9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0DF7944" w14:textId="0D93D707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27506" w:history="1">
            <w:r w:rsidRPr="00255032">
              <w:rPr>
                <w:rStyle w:val="Hyperlink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E34B" w14:textId="334F49FD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07" w:history="1">
            <w:r w:rsidRPr="00255032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99EC" w14:textId="4AA6EDFB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08" w:history="1">
            <w:r w:rsidRPr="00255032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DF3A" w14:textId="2521DE5B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09" w:history="1">
            <w:r w:rsidRPr="00255032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B4E0" w14:textId="2ADC43F0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0" w:history="1">
            <w:r w:rsidRPr="00255032">
              <w:rPr>
                <w:rStyle w:val="Hyperlink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MVC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B224" w14:textId="7C24B70D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1" w:history="1">
            <w:r w:rsidRPr="00255032">
              <w:rPr>
                <w:rStyle w:val="Hyperlink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Data 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F4D5" w14:textId="458A02A2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2" w:history="1">
            <w:r w:rsidRPr="00255032">
              <w:rPr>
                <w:rStyle w:val="Hyperlink"/>
                <w:noProof/>
              </w:rPr>
              <w:t>4.3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Wireframe Page (UI)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5C7B" w14:textId="76112045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3" w:history="1">
            <w:r w:rsidRPr="00255032">
              <w:rPr>
                <w:rStyle w:val="Hyperlink"/>
                <w:noProof/>
              </w:rPr>
              <w:t>4.4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User Experience (UX)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B100" w14:textId="21294844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4" w:history="1">
            <w:r w:rsidRPr="00255032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306D" w14:textId="181B00DB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5" w:history="1">
            <w:r w:rsidRPr="00255032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C74C" w14:textId="17A56629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6" w:history="1">
            <w:r w:rsidRPr="00255032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98A1" w14:textId="06E91CC3" w:rsidR="00F04D90" w:rsidRDefault="00F04D90">
          <w:pPr>
            <w:pStyle w:val="TOC1"/>
            <w:tabs>
              <w:tab w:val="left" w:pos="48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7" w:history="1">
            <w:r w:rsidRPr="00255032">
              <w:rPr>
                <w:rStyle w:val="Hyperlink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5984" w14:textId="1C6514BB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8" w:history="1">
            <w:r w:rsidRPr="00255032">
              <w:rPr>
                <w:rStyle w:val="Hyperlink"/>
                <w:noProof/>
              </w:rPr>
              <w:t>8.1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Packages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EE8C" w14:textId="5D5E8138" w:rsidR="00F04D90" w:rsidRDefault="00F04D90">
          <w:pPr>
            <w:pStyle w:val="TOC2"/>
            <w:tabs>
              <w:tab w:val="left" w:pos="960"/>
              <w:tab w:val="right" w:leader="dot" w:pos="10790"/>
            </w:tabs>
            <w:rPr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10727519" w:history="1">
            <w:r w:rsidRPr="00255032">
              <w:rPr>
                <w:rStyle w:val="Hyperlink"/>
                <w:noProof/>
              </w:rPr>
              <w:t>8.2</w:t>
            </w:r>
            <w:r>
              <w:rPr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25503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5290" w14:textId="380B69A5" w:rsidR="00F04D90" w:rsidRDefault="00F04D90">
          <w:r>
            <w:rPr>
              <w:b/>
              <w:bCs/>
              <w:noProof/>
            </w:rPr>
            <w:fldChar w:fldCharType="end"/>
          </w:r>
        </w:p>
      </w:sdtContent>
    </w:sdt>
    <w:p w14:paraId="1234EFB3" w14:textId="77777777" w:rsidR="00F04D90" w:rsidRDefault="00F04D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7EF4BA" w14:textId="1CCA2688" w:rsidR="00662CD2" w:rsidRDefault="00000000">
      <w:pPr>
        <w:pStyle w:val="Heading1"/>
      </w:pPr>
      <w:bookmarkStart w:id="0" w:name="_Toc210727506"/>
      <w:r>
        <w:lastRenderedPageBreak/>
        <w:t>Project Overview</w:t>
      </w:r>
      <w:bookmarkEnd w:id="0"/>
    </w:p>
    <w:p w14:paraId="746A0A5F" w14:textId="180BCCA5" w:rsidR="00BE2CE8" w:rsidRDefault="00000000" w:rsidP="00BE2CE8">
      <w:pPr>
        <w:pBdr>
          <w:bottom w:val="single" w:sz="6" w:space="1" w:color="auto"/>
        </w:pBdr>
      </w:pPr>
      <w:r>
        <w:t>This section provides a high-level overview of the ASP.NET Core solution, including its purpose, scope, and key features.</w:t>
      </w:r>
    </w:p>
    <w:p w14:paraId="51BCBFCB" w14:textId="301A5877" w:rsidR="00BE2CE8" w:rsidRDefault="00BE2CE8" w:rsidP="00BE2CE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Purpose:</w:t>
      </w:r>
    </w:p>
    <w:p w14:paraId="61C23BA0" w14:textId="1CA64E31" w:rsidR="00BE2CE8" w:rsidRDefault="00BE2CE8" w:rsidP="00BE2CE8">
      <w:pPr>
        <w:rPr>
          <w:rFonts w:cstheme="majorHAnsi"/>
        </w:rPr>
      </w:pPr>
      <w:bookmarkStart w:id="1" w:name="_Hlk211327430"/>
      <w:r>
        <w:rPr>
          <w:rFonts w:cstheme="majorHAnsi"/>
        </w:rPr>
        <w:t>RecordShelf</w:t>
      </w:r>
      <w:bookmarkEnd w:id="1"/>
      <w:r>
        <w:rPr>
          <w:rFonts w:cstheme="majorHAnsi"/>
        </w:rPr>
        <w:t xml:space="preserve"> </w:t>
      </w:r>
      <w:r w:rsidRPr="00BE2CE8">
        <w:rPr>
          <w:rFonts w:cstheme="majorHAnsi"/>
        </w:rPr>
        <w:t xml:space="preserve">is a web-based application designed to allow users to manage </w:t>
      </w:r>
      <w:r>
        <w:rPr>
          <w:rFonts w:cstheme="majorHAnsi"/>
        </w:rPr>
        <w:t>and post their audio recordings, either for podcasts or music projects</w:t>
      </w:r>
      <w:r w:rsidRPr="00BE2CE8">
        <w:rPr>
          <w:rFonts w:cstheme="majorHAnsi"/>
        </w:rPr>
        <w:t xml:space="preserve">. The app supports CRUD operations (Create, Read, Update, Delete) on </w:t>
      </w:r>
      <w:r w:rsidR="00FA5561">
        <w:rPr>
          <w:rFonts w:cstheme="majorHAnsi"/>
        </w:rPr>
        <w:t>audio posts</w:t>
      </w:r>
      <w:r w:rsidRPr="00BE2CE8">
        <w:rPr>
          <w:rFonts w:cstheme="majorHAnsi"/>
        </w:rPr>
        <w:t xml:space="preserve"> stored in a MongoDB NoSQL database. It also features categorization, search, and tagging capabilities.</w:t>
      </w:r>
      <w:r w:rsidR="00FA5561">
        <w:rPr>
          <w:rFonts w:cstheme="majorHAnsi"/>
        </w:rPr>
        <w:t xml:space="preserve"> Users finally will be able to play their audio files from the browser.</w:t>
      </w:r>
    </w:p>
    <w:p w14:paraId="21BAF89A" w14:textId="772B4C61" w:rsidR="00FA5561" w:rsidRDefault="007662D5" w:rsidP="00BE2CE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Features:</w:t>
      </w:r>
    </w:p>
    <w:p w14:paraId="53D0C0FA" w14:textId="4FFB7315" w:rsidR="007662D5" w:rsidRDefault="007662D5" w:rsidP="007662D5">
      <w:pPr>
        <w:pStyle w:val="ListParagraph"/>
        <w:numPr>
          <w:ilvl w:val="0"/>
          <w:numId w:val="27"/>
        </w:numPr>
      </w:pPr>
      <w:r>
        <w:t>User registration and authentication</w:t>
      </w:r>
    </w:p>
    <w:p w14:paraId="20C31744" w14:textId="7BCD879D" w:rsidR="007662D5" w:rsidRDefault="007662D5" w:rsidP="007662D5">
      <w:pPr>
        <w:pStyle w:val="ListParagraph"/>
        <w:numPr>
          <w:ilvl w:val="0"/>
          <w:numId w:val="27"/>
        </w:numPr>
      </w:pPr>
      <w:r>
        <w:t>Add, edit, delete, and view posts</w:t>
      </w:r>
    </w:p>
    <w:p w14:paraId="47134374" w14:textId="67611DF6" w:rsidR="007662D5" w:rsidRDefault="007662D5" w:rsidP="007662D5">
      <w:pPr>
        <w:pStyle w:val="ListParagraph"/>
        <w:numPr>
          <w:ilvl w:val="0"/>
          <w:numId w:val="27"/>
        </w:numPr>
      </w:pPr>
      <w:r>
        <w:t>Categorize and tag recordings</w:t>
      </w:r>
    </w:p>
    <w:p w14:paraId="45056397" w14:textId="5E723D45" w:rsidR="007662D5" w:rsidRDefault="007662D5" w:rsidP="007662D5">
      <w:pPr>
        <w:pStyle w:val="ListParagraph"/>
        <w:numPr>
          <w:ilvl w:val="0"/>
          <w:numId w:val="27"/>
        </w:numPr>
      </w:pPr>
      <w:r>
        <w:t>Search and filter by title, artist, or tags</w:t>
      </w:r>
    </w:p>
    <w:p w14:paraId="68904742" w14:textId="0316E473" w:rsidR="007662D5" w:rsidRDefault="007662D5" w:rsidP="007662D5">
      <w:pPr>
        <w:pStyle w:val="ListParagraph"/>
        <w:numPr>
          <w:ilvl w:val="0"/>
          <w:numId w:val="27"/>
        </w:numPr>
      </w:pPr>
      <w:r>
        <w:t>Play recordings</w:t>
      </w:r>
    </w:p>
    <w:p w14:paraId="1ABA8430" w14:textId="77777777" w:rsidR="003F6A32" w:rsidRDefault="003F6A32" w:rsidP="003F6A32"/>
    <w:p w14:paraId="1805C3B3" w14:textId="77777777" w:rsidR="003F6A32" w:rsidRDefault="003F6A32" w:rsidP="003F6A32"/>
    <w:p w14:paraId="27D8F30C" w14:textId="77777777" w:rsidR="003F6A32" w:rsidRDefault="003F6A32" w:rsidP="003F6A32"/>
    <w:p w14:paraId="2B888013" w14:textId="77777777" w:rsidR="003F6A32" w:rsidRDefault="003F6A32" w:rsidP="003F6A32"/>
    <w:p w14:paraId="5A5A52D6" w14:textId="77777777" w:rsidR="003F6A32" w:rsidRDefault="003F6A32" w:rsidP="003F6A32"/>
    <w:p w14:paraId="3DD9EC8A" w14:textId="77777777" w:rsidR="003F6A32" w:rsidRDefault="003F6A32" w:rsidP="003F6A32"/>
    <w:p w14:paraId="730C51A3" w14:textId="77777777" w:rsidR="003F6A32" w:rsidRDefault="003F6A32" w:rsidP="003F6A32"/>
    <w:p w14:paraId="5E995CC0" w14:textId="77777777" w:rsidR="003F6A32" w:rsidRDefault="003F6A32" w:rsidP="003F6A32"/>
    <w:p w14:paraId="310D6006" w14:textId="77777777" w:rsidR="003F6A32" w:rsidRDefault="003F6A32" w:rsidP="003F6A32"/>
    <w:p w14:paraId="324B9C85" w14:textId="77777777" w:rsidR="003F6A32" w:rsidRDefault="003F6A32" w:rsidP="003F6A32"/>
    <w:p w14:paraId="3E1EEE88" w14:textId="77777777" w:rsidR="003F6A32" w:rsidRDefault="003F6A32" w:rsidP="003F6A32"/>
    <w:p w14:paraId="60C5BC57" w14:textId="77777777" w:rsidR="003F6A32" w:rsidRDefault="003F6A32" w:rsidP="003F6A32"/>
    <w:p w14:paraId="608ED19A" w14:textId="77777777" w:rsidR="003F6A32" w:rsidRDefault="003F6A32" w:rsidP="003F6A32"/>
    <w:p w14:paraId="00036DEB" w14:textId="77777777" w:rsidR="003F6A32" w:rsidRPr="007662D5" w:rsidRDefault="003F6A32" w:rsidP="003F6A32"/>
    <w:p w14:paraId="378EB514" w14:textId="13099668" w:rsidR="00662CD2" w:rsidRDefault="00000000">
      <w:pPr>
        <w:pStyle w:val="Heading1"/>
      </w:pPr>
      <w:bookmarkStart w:id="2" w:name="_Toc210727507"/>
      <w:r>
        <w:lastRenderedPageBreak/>
        <w:t>Architecture Diagram</w:t>
      </w:r>
      <w:bookmarkEnd w:id="2"/>
    </w:p>
    <w:p w14:paraId="78C59EE6" w14:textId="77777777" w:rsidR="00662CD2" w:rsidRDefault="00000000" w:rsidP="003F6A32">
      <w:pPr>
        <w:pBdr>
          <w:bottom w:val="single" w:sz="6" w:space="7" w:color="auto"/>
        </w:pBdr>
      </w:pPr>
      <w:r>
        <w:t>Insert architecture diagram here illustrating the ASP.NET Core API, Web projects, and MongoDB backend.</w:t>
      </w:r>
    </w:p>
    <w:p w14:paraId="650D9086" w14:textId="256F79D5" w:rsidR="003F6A32" w:rsidRDefault="003F6A32" w:rsidP="003F6A32">
      <w:pPr>
        <w:jc w:val="center"/>
      </w:pPr>
      <w:r>
        <w:rPr>
          <w:noProof/>
        </w:rPr>
        <w:drawing>
          <wp:inline distT="0" distB="0" distL="0" distR="0" wp14:anchorId="40A1B606" wp14:editId="6B9BA5C4">
            <wp:extent cx="5362575" cy="7349489"/>
            <wp:effectExtent l="0" t="0" r="0" b="4445"/>
            <wp:docPr id="1865709458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09458" name="Picture 6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414" cy="73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9E1" w14:textId="77777777" w:rsidR="003F6A32" w:rsidRDefault="003F6A32"/>
    <w:p w14:paraId="506DC734" w14:textId="01AF88DA" w:rsidR="00662CD2" w:rsidRDefault="00000000">
      <w:pPr>
        <w:pStyle w:val="Heading1"/>
      </w:pPr>
      <w:bookmarkStart w:id="3" w:name="_Toc210727508"/>
      <w:r>
        <w:lastRenderedPageBreak/>
        <w:t>Technology Stack</w:t>
      </w:r>
      <w:bookmarkEnd w:id="3"/>
    </w:p>
    <w:p w14:paraId="7E7193EC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ASP.NET Core</w:t>
      </w:r>
    </w:p>
    <w:p w14:paraId="6C9468FF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MongoDB</w:t>
      </w:r>
    </w:p>
    <w:p w14:paraId="62BE7A74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ASP.NET Core Web API</w:t>
      </w:r>
    </w:p>
    <w:p w14:paraId="08A19397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ASP.NET Core MVC</w:t>
      </w:r>
    </w:p>
    <w:p w14:paraId="461945DB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C#</w:t>
      </w:r>
    </w:p>
    <w:p w14:paraId="55A5273B" w14:textId="77777777" w:rsidR="001309B0" w:rsidRDefault="00000000" w:rsidP="001309B0">
      <w:pPr>
        <w:pStyle w:val="ListParagraph"/>
        <w:numPr>
          <w:ilvl w:val="0"/>
          <w:numId w:val="15"/>
        </w:numPr>
      </w:pPr>
      <w:r>
        <w:t>Visual Studio</w:t>
      </w:r>
    </w:p>
    <w:p w14:paraId="1E7FF43A" w14:textId="684A2575" w:rsidR="00662CD2" w:rsidRDefault="00000000" w:rsidP="001309B0">
      <w:pPr>
        <w:pStyle w:val="ListParagraph"/>
        <w:numPr>
          <w:ilvl w:val="0"/>
          <w:numId w:val="15"/>
        </w:numPr>
      </w:pPr>
      <w:r>
        <w:t>Docker (optional for deployment)</w:t>
      </w:r>
    </w:p>
    <w:p w14:paraId="29F4CED6" w14:textId="65F79ADC" w:rsidR="00F93D93" w:rsidRDefault="00F93D93" w:rsidP="00F93D93">
      <w:pPr>
        <w:pStyle w:val="Heading1"/>
      </w:pPr>
      <w:bookmarkStart w:id="4" w:name="_Toc210727509"/>
      <w:r>
        <w:t>Design Patterns</w:t>
      </w:r>
      <w:bookmarkEnd w:id="4"/>
    </w:p>
    <w:p w14:paraId="792484A4" w14:textId="07ED006C" w:rsidR="003F6A32" w:rsidRDefault="00F93D93" w:rsidP="003F6A32">
      <w:pPr>
        <w:pBdr>
          <w:bottom w:val="single" w:sz="6" w:space="1" w:color="auto"/>
        </w:pBdr>
      </w:pPr>
      <w:r>
        <w:t>This section outlines the design patterns used in the solution, including MVC architecture, data modeling, UI wireframes, and UX workflows.</w:t>
      </w:r>
    </w:p>
    <w:p w14:paraId="01078C52" w14:textId="7C82B28F" w:rsidR="00F93D93" w:rsidRDefault="00F93D93" w:rsidP="00F93D93">
      <w:pPr>
        <w:pStyle w:val="Heading2"/>
      </w:pPr>
      <w:bookmarkStart w:id="5" w:name="_Toc210727510"/>
      <w:r>
        <w:t>MVC Architecture</w:t>
      </w:r>
      <w:bookmarkEnd w:id="5"/>
    </w:p>
    <w:p w14:paraId="199EC4F6" w14:textId="77777777" w:rsidR="00F93D93" w:rsidRDefault="00F93D93" w:rsidP="00F93D93">
      <w:r>
        <w:t>The solution follows the Model-View-Controller (MVC) design pattern. The API project handles the controller logic and data access, while the Web project manages the views and user interactions.</w:t>
      </w:r>
    </w:p>
    <w:p w14:paraId="6E12E5D9" w14:textId="56E1422A" w:rsidR="002E796F" w:rsidRPr="002B1512" w:rsidRDefault="002E796F" w:rsidP="002E796F">
      <w:pPr>
        <w:pStyle w:val="ListParagraph"/>
        <w:numPr>
          <w:ilvl w:val="0"/>
          <w:numId w:val="28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Model</w:t>
      </w:r>
    </w:p>
    <w:p w14:paraId="6372F5FE" w14:textId="41869196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User: </w:t>
      </w:r>
      <w:r>
        <w:rPr>
          <w:rFonts w:asciiTheme="majorHAnsi" w:hAnsiTheme="majorHAnsi" w:cstheme="majorHAnsi"/>
          <w:sz w:val="24"/>
          <w:szCs w:val="24"/>
        </w:rPr>
        <w:t>This model determines the a</w:t>
      </w:r>
      <w:r w:rsidR="00E44BA3">
        <w:rPr>
          <w:rFonts w:asciiTheme="majorHAnsi" w:hAnsiTheme="majorHAnsi" w:cstheme="majorHAnsi"/>
          <w:sz w:val="24"/>
          <w:szCs w:val="24"/>
        </w:rPr>
        <w:t>ttributes</w:t>
      </w:r>
      <w:r>
        <w:rPr>
          <w:rFonts w:asciiTheme="majorHAnsi" w:hAnsiTheme="majorHAnsi" w:cstheme="majorHAnsi"/>
          <w:sz w:val="24"/>
          <w:szCs w:val="24"/>
        </w:rPr>
        <w:t xml:space="preserve"> that a user will have.</w:t>
      </w:r>
    </w:p>
    <w:p w14:paraId="7F179A55" w14:textId="22C91889" w:rsidR="002B1512" w:rsidRPr="002E796F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Audio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44BA3">
        <w:rPr>
          <w:rFonts w:asciiTheme="majorHAnsi" w:hAnsiTheme="majorHAnsi" w:cstheme="majorHAnsi"/>
          <w:sz w:val="24"/>
          <w:szCs w:val="24"/>
        </w:rPr>
        <w:t>This model determines the attributes that an audio will have</w:t>
      </w:r>
    </w:p>
    <w:p w14:paraId="0C9B026D" w14:textId="3E78209D" w:rsidR="002E796F" w:rsidRPr="002B1512" w:rsidRDefault="002E796F" w:rsidP="002E796F">
      <w:pPr>
        <w:pStyle w:val="ListParagraph"/>
        <w:numPr>
          <w:ilvl w:val="0"/>
          <w:numId w:val="28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View</w:t>
      </w:r>
    </w:p>
    <w:p w14:paraId="01E0569B" w14:textId="279077D2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Sign Up Page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44BA3">
        <w:rPr>
          <w:rFonts w:asciiTheme="majorHAnsi" w:hAnsiTheme="majorHAnsi" w:cstheme="majorHAnsi"/>
          <w:sz w:val="24"/>
          <w:szCs w:val="24"/>
        </w:rPr>
        <w:t>This view will be able to send requests to Create new User entities.</w:t>
      </w:r>
    </w:p>
    <w:p w14:paraId="32F9FE3A" w14:textId="2E3B6455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Log In Page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44BA3">
        <w:rPr>
          <w:rFonts w:asciiTheme="majorHAnsi" w:hAnsiTheme="majorHAnsi" w:cstheme="majorHAnsi"/>
          <w:sz w:val="24"/>
          <w:szCs w:val="24"/>
        </w:rPr>
        <w:t>This view will Read the User entities held and validate someone’s login details against their User attributes to let them log in.</w:t>
      </w:r>
    </w:p>
    <w:p w14:paraId="18B18718" w14:textId="724A7C65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Account Page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44BA3">
        <w:rPr>
          <w:rFonts w:asciiTheme="majorHAnsi" w:hAnsiTheme="majorHAnsi" w:cstheme="majorHAnsi"/>
          <w:sz w:val="24"/>
          <w:szCs w:val="24"/>
        </w:rPr>
        <w:t xml:space="preserve">This account settings page will allow Users to edit their details with an Update request and </w:t>
      </w:r>
      <w:proofErr w:type="gramStart"/>
      <w:r w:rsidR="00E44BA3">
        <w:rPr>
          <w:rFonts w:asciiTheme="majorHAnsi" w:hAnsiTheme="majorHAnsi" w:cstheme="majorHAnsi"/>
          <w:sz w:val="24"/>
          <w:szCs w:val="24"/>
        </w:rPr>
        <w:t>Delete</w:t>
      </w:r>
      <w:proofErr w:type="gramEnd"/>
      <w:r w:rsidR="00E44BA3">
        <w:rPr>
          <w:rFonts w:asciiTheme="majorHAnsi" w:hAnsiTheme="majorHAnsi" w:cstheme="majorHAnsi"/>
          <w:sz w:val="24"/>
          <w:szCs w:val="24"/>
        </w:rPr>
        <w:t xml:space="preserve"> their account/User entity should they wish.</w:t>
      </w:r>
    </w:p>
    <w:p w14:paraId="2D02A1BF" w14:textId="5C2ADF03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User Recordings/Projects Page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261FE9D8" w14:textId="0D9C4ACA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Audio View Page</w:t>
      </w:r>
    </w:p>
    <w:p w14:paraId="25A6BC6E" w14:textId="0F121D72" w:rsidR="002B1512" w:rsidRPr="002E796F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Public Search Page</w:t>
      </w:r>
    </w:p>
    <w:p w14:paraId="7803F526" w14:textId="097455C3" w:rsidR="002E796F" w:rsidRPr="002B1512" w:rsidRDefault="002E796F" w:rsidP="002E796F">
      <w:pPr>
        <w:pStyle w:val="ListParagraph"/>
        <w:numPr>
          <w:ilvl w:val="0"/>
          <w:numId w:val="28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Controller</w:t>
      </w:r>
    </w:p>
    <w:p w14:paraId="6D498EA9" w14:textId="79DCF24A" w:rsidR="002B1512" w:rsidRP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User Controller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44BA3">
        <w:rPr>
          <w:rFonts w:asciiTheme="majorHAnsi" w:hAnsiTheme="majorHAnsi" w:cstheme="majorHAnsi"/>
          <w:sz w:val="24"/>
          <w:szCs w:val="24"/>
        </w:rPr>
        <w:t>This class determines how requests for User entities will be parsed. It will hold the Create, Read, Update and Delete methods for Users.</w:t>
      </w:r>
    </w:p>
    <w:p w14:paraId="3E1203BF" w14:textId="6365020E" w:rsidR="002B1512" w:rsidRDefault="002B1512" w:rsidP="002B1512">
      <w:pPr>
        <w:pStyle w:val="ListParagraph"/>
        <w:numPr>
          <w:ilvl w:val="0"/>
          <w:numId w:val="29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>Audio Controller</w:t>
      </w:r>
      <w:r w:rsidR="00E44BA3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44BA3">
        <w:rPr>
          <w:rFonts w:asciiTheme="majorHAnsi" w:hAnsiTheme="majorHAnsi" w:cstheme="majorHAnsi"/>
          <w:sz w:val="24"/>
          <w:szCs w:val="24"/>
        </w:rPr>
        <w:t xml:space="preserve">This class determines how requests </w:t>
      </w:r>
      <w:r w:rsidR="00E44BA3">
        <w:rPr>
          <w:rFonts w:asciiTheme="majorHAnsi" w:hAnsiTheme="majorHAnsi" w:cstheme="majorHAnsi"/>
          <w:sz w:val="24"/>
          <w:szCs w:val="24"/>
        </w:rPr>
        <w:t>for</w:t>
      </w:r>
      <w:r w:rsidR="00E44BA3">
        <w:rPr>
          <w:rFonts w:asciiTheme="majorHAnsi" w:hAnsiTheme="majorHAnsi" w:cstheme="majorHAnsi"/>
          <w:sz w:val="24"/>
          <w:szCs w:val="24"/>
        </w:rPr>
        <w:t xml:space="preserve"> </w:t>
      </w:r>
      <w:r w:rsidR="00E44BA3">
        <w:rPr>
          <w:rFonts w:asciiTheme="majorHAnsi" w:hAnsiTheme="majorHAnsi" w:cstheme="majorHAnsi"/>
          <w:sz w:val="24"/>
          <w:szCs w:val="24"/>
        </w:rPr>
        <w:t xml:space="preserve">Audio </w:t>
      </w:r>
      <w:r w:rsidR="00E44BA3">
        <w:rPr>
          <w:rFonts w:asciiTheme="majorHAnsi" w:hAnsiTheme="majorHAnsi" w:cstheme="majorHAnsi"/>
          <w:sz w:val="24"/>
          <w:szCs w:val="24"/>
        </w:rPr>
        <w:t xml:space="preserve">entities will be parsed. It will hold the Create, Read, Update and Delete methods for </w:t>
      </w:r>
      <w:r w:rsidR="00E44BA3">
        <w:rPr>
          <w:rFonts w:asciiTheme="majorHAnsi" w:hAnsiTheme="majorHAnsi" w:cstheme="majorHAnsi"/>
          <w:sz w:val="24"/>
          <w:szCs w:val="24"/>
        </w:rPr>
        <w:t>them.</w:t>
      </w:r>
    </w:p>
    <w:p w14:paraId="7AF6DA6C" w14:textId="11140DEC" w:rsidR="00F93D93" w:rsidRDefault="00F93D93" w:rsidP="00F93D93">
      <w:pPr>
        <w:pStyle w:val="Heading2"/>
      </w:pPr>
      <w:bookmarkStart w:id="6" w:name="_Toc210727511"/>
      <w:r>
        <w:t>Data Model Details</w:t>
      </w:r>
      <w:bookmarkEnd w:id="6"/>
    </w:p>
    <w:p w14:paraId="6B264A65" w14:textId="77777777" w:rsidR="00F93D93" w:rsidRDefault="00F93D93" w:rsidP="00F93D93">
      <w:r>
        <w:t>The backend uses MongoDB to store data in collections. Each collection represents a domain entity. Relationships are modeled using embedded documents or references.</w:t>
      </w:r>
    </w:p>
    <w:p w14:paraId="3700EF2A" w14:textId="30420BAA" w:rsidR="00F93D93" w:rsidRDefault="00F93D93" w:rsidP="00EF222B">
      <w:pPr>
        <w:pStyle w:val="ListParagraph"/>
        <w:numPr>
          <w:ilvl w:val="0"/>
          <w:numId w:val="23"/>
        </w:numPr>
      </w:pPr>
      <w:r>
        <w:t>Users Collection: Stores user profiles and authentication details.</w:t>
      </w:r>
    </w:p>
    <w:p w14:paraId="39E3FC72" w14:textId="0AD1FB36" w:rsidR="00F93D93" w:rsidRDefault="00F93D93" w:rsidP="00EF222B">
      <w:pPr>
        <w:pStyle w:val="ListParagraph"/>
        <w:numPr>
          <w:ilvl w:val="0"/>
          <w:numId w:val="23"/>
        </w:numPr>
      </w:pPr>
      <w:r>
        <w:t>Products Collection: Contains product information and metadata.</w:t>
      </w:r>
    </w:p>
    <w:p w14:paraId="7A586140" w14:textId="2B1FF61D" w:rsidR="00F93D93" w:rsidRDefault="00F93D93" w:rsidP="00EF222B">
      <w:pPr>
        <w:pStyle w:val="ListParagraph"/>
        <w:numPr>
          <w:ilvl w:val="0"/>
          <w:numId w:val="23"/>
        </w:numPr>
      </w:pPr>
      <w:r>
        <w:lastRenderedPageBreak/>
        <w:t>Orders Collection: Tracks user orders and payment status.</w:t>
      </w:r>
    </w:p>
    <w:p w14:paraId="2B97CB2A" w14:textId="27F98ACA" w:rsidR="00F93D93" w:rsidRDefault="00F93D93" w:rsidP="00EF222B">
      <w:pPr>
        <w:pStyle w:val="ListParagraph"/>
        <w:numPr>
          <w:ilvl w:val="0"/>
          <w:numId w:val="23"/>
        </w:numPr>
      </w:pPr>
      <w:r>
        <w:t xml:space="preserve">Relationships: Orders reference Users and Products using </w:t>
      </w:r>
      <w:proofErr w:type="spellStart"/>
      <w:r>
        <w:t>ObjectId</w:t>
      </w:r>
      <w:proofErr w:type="spellEnd"/>
      <w:r>
        <w:t xml:space="preserve"> fields.</w:t>
      </w:r>
    </w:p>
    <w:p w14:paraId="7959C7EC" w14:textId="170C6796" w:rsidR="00F93D93" w:rsidRPr="00F93D93" w:rsidRDefault="00F93D93" w:rsidP="00F93D93">
      <w:pPr>
        <w:pStyle w:val="Heading2"/>
      </w:pPr>
      <w:bookmarkStart w:id="7" w:name="_Toc210727512"/>
      <w:r w:rsidRPr="00F93D93">
        <w:t>Wireframe Page (UI) Designs</w:t>
      </w:r>
      <w:bookmarkEnd w:id="7"/>
    </w:p>
    <w:p w14:paraId="04579562" w14:textId="77777777" w:rsidR="00F93D93" w:rsidRDefault="00F93D93" w:rsidP="00F93D93">
      <w:r>
        <w:t>Wireframes represent the layout of key pages in the Web project. Placeholder descriptions:</w:t>
      </w:r>
    </w:p>
    <w:p w14:paraId="2F0A92C4" w14:textId="0C5D01CA" w:rsidR="00F93D93" w:rsidRDefault="00F93D93" w:rsidP="001309B0">
      <w:pPr>
        <w:pStyle w:val="ListParagraph"/>
        <w:numPr>
          <w:ilvl w:val="0"/>
          <w:numId w:val="19"/>
        </w:numPr>
      </w:pPr>
      <w:r>
        <w:t>Home Page: Navigation bar, featured products, login/register buttons.</w:t>
      </w:r>
    </w:p>
    <w:p w14:paraId="43AD2B97" w14:textId="10CEA7DB" w:rsidR="00F93D93" w:rsidRDefault="00F93D93" w:rsidP="001309B0">
      <w:pPr>
        <w:pStyle w:val="ListParagraph"/>
        <w:numPr>
          <w:ilvl w:val="0"/>
          <w:numId w:val="19"/>
        </w:numPr>
      </w:pPr>
      <w:r>
        <w:t>Product Page: Product image, description, add to cart button.</w:t>
      </w:r>
    </w:p>
    <w:p w14:paraId="656E1725" w14:textId="6B814F22" w:rsidR="00F93D93" w:rsidRDefault="00F93D93" w:rsidP="001309B0">
      <w:pPr>
        <w:pStyle w:val="ListParagraph"/>
        <w:numPr>
          <w:ilvl w:val="0"/>
          <w:numId w:val="19"/>
        </w:numPr>
      </w:pPr>
      <w:r>
        <w:t>Checkout Page: Cart summary, payment form, order confirmation.</w:t>
      </w:r>
    </w:p>
    <w:p w14:paraId="4B7AD7BC" w14:textId="731BA9A7" w:rsidR="00F93D93" w:rsidRPr="00F93D93" w:rsidRDefault="00F93D93" w:rsidP="00F93D93">
      <w:pPr>
        <w:pStyle w:val="Heading2"/>
        <w:rPr>
          <w:rStyle w:val="Heading2Char"/>
          <w:b/>
          <w:bCs/>
        </w:rPr>
      </w:pPr>
      <w:bookmarkStart w:id="8" w:name="_Toc210727513"/>
      <w:r w:rsidRPr="00F93D93">
        <w:rPr>
          <w:rStyle w:val="Heading2Char"/>
          <w:b/>
          <w:bCs/>
        </w:rPr>
        <w:t>User Experience (UX) Workflows</w:t>
      </w:r>
      <w:bookmarkEnd w:id="8"/>
    </w:p>
    <w:p w14:paraId="42B31359" w14:textId="77777777" w:rsidR="00F93D93" w:rsidRDefault="00F93D93" w:rsidP="00F93D93">
      <w:r>
        <w:t>User experience workflows describe the journey users take through the application.</w:t>
      </w:r>
    </w:p>
    <w:p w14:paraId="6AFA252E" w14:textId="22B5AD46" w:rsidR="00F93D93" w:rsidRDefault="00F93D93" w:rsidP="001309B0">
      <w:pPr>
        <w:pStyle w:val="ListParagraph"/>
        <w:numPr>
          <w:ilvl w:val="0"/>
          <w:numId w:val="22"/>
        </w:numPr>
      </w:pPr>
      <w:r>
        <w:t>Registration Workflow: User signs up, receives confirmation email, logs in.</w:t>
      </w:r>
    </w:p>
    <w:p w14:paraId="19714C7A" w14:textId="77015667" w:rsidR="00F93D93" w:rsidRDefault="00F93D93" w:rsidP="001309B0">
      <w:pPr>
        <w:pStyle w:val="ListParagraph"/>
        <w:numPr>
          <w:ilvl w:val="0"/>
          <w:numId w:val="22"/>
        </w:numPr>
      </w:pPr>
      <w:r>
        <w:t>Shopping Workflow: User browses products, adds items to cart, checks out.</w:t>
      </w:r>
    </w:p>
    <w:p w14:paraId="2A8F940D" w14:textId="78026B17" w:rsidR="00F93D93" w:rsidRDefault="00F93D93" w:rsidP="001309B0">
      <w:pPr>
        <w:pStyle w:val="ListParagraph"/>
        <w:numPr>
          <w:ilvl w:val="0"/>
          <w:numId w:val="22"/>
        </w:numPr>
      </w:pPr>
      <w:r>
        <w:t>Order Tracking Workflow: User views order history and status updates.</w:t>
      </w:r>
    </w:p>
    <w:p w14:paraId="02FACE6C" w14:textId="55B4B1EF" w:rsidR="00662CD2" w:rsidRDefault="00000000">
      <w:pPr>
        <w:pStyle w:val="Heading1"/>
      </w:pPr>
      <w:bookmarkStart w:id="9" w:name="_Toc210727514"/>
      <w:r>
        <w:t>API Design</w:t>
      </w:r>
      <w:bookmarkEnd w:id="9"/>
    </w:p>
    <w:p w14:paraId="6ACDBD81" w14:textId="77777777" w:rsidR="00662CD2" w:rsidRDefault="00000000">
      <w:r>
        <w:t>Describe the RESTful API endpoints, request/response formats, authentication mechanisms, and error handling strategies.</w:t>
      </w:r>
    </w:p>
    <w:p w14:paraId="71EBE783" w14:textId="6DFBEE69" w:rsidR="00662CD2" w:rsidRDefault="00000000">
      <w:pPr>
        <w:pStyle w:val="Heading1"/>
      </w:pPr>
      <w:bookmarkStart w:id="10" w:name="_Toc210727515"/>
      <w:r>
        <w:t>Data Model</w:t>
      </w:r>
      <w:bookmarkEnd w:id="10"/>
    </w:p>
    <w:p w14:paraId="021D81DB" w14:textId="77777777" w:rsidR="00662CD2" w:rsidRDefault="00000000">
      <w:r>
        <w:t>Define the MongoDB collections and document structure. Include relationships and indexing strategies.</w:t>
      </w:r>
    </w:p>
    <w:p w14:paraId="410B6C60" w14:textId="16DA0DD9" w:rsidR="00662CD2" w:rsidRDefault="00000000">
      <w:pPr>
        <w:pStyle w:val="Heading1"/>
      </w:pPr>
      <w:bookmarkStart w:id="11" w:name="_Toc210727516"/>
      <w:r>
        <w:t>Deployment Strategy</w:t>
      </w:r>
      <w:bookmarkEnd w:id="11"/>
    </w:p>
    <w:p w14:paraId="6E497318" w14:textId="77777777" w:rsidR="00662CD2" w:rsidRDefault="00000000">
      <w:r>
        <w:t>Outline the deployment process including environment setup, CI/CD pipeline, and hosting options (e.g., Azure, AWS, Docker).</w:t>
      </w:r>
    </w:p>
    <w:p w14:paraId="2A35AFCE" w14:textId="544D7917" w:rsidR="00F93D93" w:rsidRDefault="00F93D93" w:rsidP="00F93D93">
      <w:pPr>
        <w:pStyle w:val="Heading1"/>
      </w:pPr>
      <w:bookmarkStart w:id="12" w:name="_Toc210727517"/>
      <w:r>
        <w:t>Appendix</w:t>
      </w:r>
      <w:bookmarkEnd w:id="12"/>
    </w:p>
    <w:p w14:paraId="06FD9AFE" w14:textId="712A2E91" w:rsidR="00F93D93" w:rsidRDefault="00F93D93" w:rsidP="00F93D93">
      <w:pPr>
        <w:pStyle w:val="Heading2"/>
      </w:pPr>
      <w:bookmarkStart w:id="13" w:name="_Toc210727518"/>
      <w:r>
        <w:t>Packages Used</w:t>
      </w:r>
      <w:bookmarkEnd w:id="13"/>
    </w:p>
    <w:p w14:paraId="6254C2A2" w14:textId="2B8CE59D" w:rsidR="00F93D93" w:rsidRPr="00F93D93" w:rsidRDefault="00F93D93" w:rsidP="00F93D93">
      <w:r>
        <w:t>Details packages used in project. Include description of package and reasoning for including package.</w:t>
      </w:r>
    </w:p>
    <w:p w14:paraId="6BA4FA47" w14:textId="6E838DE2" w:rsidR="00F93D93" w:rsidRDefault="00F93D93" w:rsidP="00F93D93">
      <w:pPr>
        <w:pStyle w:val="Heading2"/>
      </w:pPr>
      <w:bookmarkStart w:id="14" w:name="_Toc210727519"/>
      <w:r>
        <w:t>References</w:t>
      </w:r>
      <w:bookmarkEnd w:id="14"/>
    </w:p>
    <w:p w14:paraId="082052BA" w14:textId="73F430ED" w:rsidR="00F93D93" w:rsidRPr="00F93D93" w:rsidRDefault="00F93D93" w:rsidP="00F93D93">
      <w:r>
        <w:t>Using APA7 Referencing, include any relevant sources used to help develop/design your project.</w:t>
      </w:r>
    </w:p>
    <w:p w14:paraId="07A0FB39" w14:textId="77777777" w:rsidR="00F93D93" w:rsidRPr="00F93D93" w:rsidRDefault="00F93D93" w:rsidP="00F93D93"/>
    <w:sectPr w:rsidR="00F93D93" w:rsidRPr="00F93D93" w:rsidSect="00F04D90">
      <w:headerReference w:type="even" r:id="rId13"/>
      <w:headerReference w:type="default" r:id="rId14"/>
      <w:footerReference w:type="default" r:id="rId15"/>
      <w:pgSz w:w="12240" w:h="15840"/>
      <w:pgMar w:top="720" w:right="720" w:bottom="720" w:left="720" w:header="720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EE0DB" w14:textId="77777777" w:rsidR="006A69D9" w:rsidRDefault="006A69D9" w:rsidP="00F93D93">
      <w:pPr>
        <w:spacing w:after="0" w:line="240" w:lineRule="auto"/>
      </w:pPr>
      <w:r>
        <w:separator/>
      </w:r>
    </w:p>
  </w:endnote>
  <w:endnote w:type="continuationSeparator" w:id="0">
    <w:p w14:paraId="2842C8DC" w14:textId="77777777" w:rsidR="006A69D9" w:rsidRDefault="006A69D9" w:rsidP="00F9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5245"/>
      <w:gridCol w:w="2936"/>
    </w:tblGrid>
    <w:tr w:rsidR="00F93D93" w14:paraId="404CF3CF" w14:textId="77777777" w:rsidTr="00F04D90">
      <w:trPr>
        <w:trHeight w:val="397"/>
      </w:trPr>
      <w:tc>
        <w:tcPr>
          <w:tcW w:w="2835" w:type="dxa"/>
          <w:vAlign w:val="center"/>
        </w:tcPr>
        <w:p w14:paraId="0766FCA3" w14:textId="767C0AE7" w:rsidR="00F93D93" w:rsidRDefault="00000000" w:rsidP="00F04D90">
          <w:pPr>
            <w:pStyle w:val="Footer"/>
            <w:tabs>
              <w:tab w:val="clear" w:pos="4680"/>
              <w:tab w:val="clear" w:pos="9360"/>
            </w:tabs>
          </w:pPr>
          <w:sdt>
            <w:sdtPr>
              <w:alias w:val="Author"/>
              <w:tag w:val=""/>
              <w:id w:val="-1854564782"/>
              <w:placeholder>
                <w:docPart w:val="884130E2E2BD4487884054DF58AE65A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4A2471">
                <w:t>Samuel Bailey</w:t>
              </w:r>
            </w:sdtContent>
          </w:sdt>
          <w:r w:rsidR="00F93D93" w:rsidRPr="00F93D93">
            <w:ptab w:relativeTo="margin" w:alignment="right" w:leader="none"/>
          </w:r>
        </w:p>
      </w:tc>
      <w:tc>
        <w:tcPr>
          <w:tcW w:w="5245" w:type="dxa"/>
          <w:vAlign w:val="center"/>
        </w:tcPr>
        <w:p w14:paraId="14F69CF5" w14:textId="76D83BDB" w:rsidR="00F93D93" w:rsidRDefault="00767A98" w:rsidP="00F04D90">
          <w:pPr>
            <w:pStyle w:val="Footer"/>
            <w:tabs>
              <w:tab w:val="clear" w:pos="4680"/>
              <w:tab w:val="clear" w:pos="9360"/>
            </w:tabs>
            <w:jc w:val="center"/>
          </w:pPr>
          <w:fldSimple w:instr=" FILENAME   \* MERGEFORMAT ">
            <w:r>
              <w:rPr>
                <w:noProof/>
              </w:rPr>
              <w:t>Software_Design_Template_Updated</w:t>
            </w:r>
          </w:fldSimple>
        </w:p>
      </w:tc>
      <w:tc>
        <w:tcPr>
          <w:tcW w:w="2936" w:type="dxa"/>
          <w:vAlign w:val="center"/>
        </w:tcPr>
        <w:p w14:paraId="53F02F21" w14:textId="3537B1D5" w:rsidR="00F93D93" w:rsidRDefault="00767A98" w:rsidP="00F04D90">
          <w:pPr>
            <w:pStyle w:val="Footer"/>
            <w:tabs>
              <w:tab w:val="clear" w:pos="4680"/>
              <w:tab w:val="clear" w:pos="9360"/>
            </w:tabs>
            <w:jc w:val="right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of 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NUMPAGES   \* MERGEFORMAT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14E6EB1A" w14:textId="082B7CFF" w:rsidR="00F93D93" w:rsidRDefault="00F93D93" w:rsidP="00F93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52180" w14:textId="77777777" w:rsidR="006A69D9" w:rsidRDefault="006A69D9" w:rsidP="00F93D93">
      <w:pPr>
        <w:spacing w:after="0" w:line="240" w:lineRule="auto"/>
      </w:pPr>
      <w:r>
        <w:separator/>
      </w:r>
    </w:p>
  </w:footnote>
  <w:footnote w:type="continuationSeparator" w:id="0">
    <w:p w14:paraId="43B21530" w14:textId="77777777" w:rsidR="006A69D9" w:rsidRDefault="006A69D9" w:rsidP="00F9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15AA" w14:textId="4C30686E" w:rsidR="00752DB6" w:rsidRDefault="00752DB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23201F" wp14:editId="57B074D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18795" cy="368935"/>
              <wp:effectExtent l="0" t="0" r="14605" b="12065"/>
              <wp:wrapNone/>
              <wp:docPr id="1194477701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7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C8ED6" w14:textId="69E07C42" w:rsidR="00752DB6" w:rsidRPr="00752DB6" w:rsidRDefault="00752DB6" w:rsidP="00752DB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52DB6">
                            <w:rPr>
                              <w:rFonts w:ascii="Aptos" w:eastAsia="Aptos" w:hAnsi="Aptos" w:cs="Aptos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320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alt="OFFICIAL" style="position:absolute;margin-left:0;margin-top:0;width:40.85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" filled="f" stroked="f">
              <v:textbox style="mso-fit-shape-to-text:t" inset="0,15pt,0,0">
                <w:txbxContent>
                  <w:p w14:paraId="305C8ED6" w14:textId="69E07C42" w:rsidR="00752DB6" w:rsidRPr="00752DB6" w:rsidRDefault="00752DB6" w:rsidP="00752DB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FF0000"/>
                        <w:sz w:val="20"/>
                        <w:szCs w:val="20"/>
                      </w:rPr>
                    </w:pPr>
                    <w:r w:rsidRPr="00752DB6">
                      <w:rPr>
                        <w:rFonts w:ascii="Aptos" w:eastAsia="Aptos" w:hAnsi="Aptos" w:cs="Aptos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4F81BD" w:themeFill="accent1"/>
      <w:tblLook w:val="04A0" w:firstRow="1" w:lastRow="0" w:firstColumn="1" w:lastColumn="0" w:noHBand="0" w:noVBand="1"/>
    </w:tblPr>
    <w:tblGrid>
      <w:gridCol w:w="5491"/>
      <w:gridCol w:w="5309"/>
    </w:tblGrid>
    <w:tr w:rsidR="00F93D93" w14:paraId="6D98A627" w14:textId="77777777" w:rsidTr="00F93D93">
      <w:trPr>
        <w:trHeight w:val="510"/>
      </w:trPr>
      <w:tc>
        <w:tcPr>
          <w:tcW w:w="2542" w:type="pct"/>
          <w:shd w:val="clear" w:color="auto" w:fill="4F81BD" w:themeFill="accent1"/>
          <w:vAlign w:val="center"/>
        </w:tcPr>
        <w:p w14:paraId="0D788DED" w14:textId="1D91266E" w:rsidR="00F93D93" w:rsidRDefault="00000000" w:rsidP="00F93D93">
          <w:pPr>
            <w:pStyle w:val="Header"/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52332575"/>
              <w:placeholder>
                <w:docPart w:val="B22123AF09DD4AAB9673410D2A1C9E7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A2471">
                <w:rPr>
                  <w:caps/>
                  <w:color w:val="FFFFFF" w:themeColor="background1"/>
                </w:rPr>
                <w:t>Audio Library ASP.Net Core Project</w:t>
              </w:r>
            </w:sdtContent>
          </w:sdt>
        </w:p>
      </w:tc>
      <w:tc>
        <w:tcPr>
          <w:tcW w:w="2458" w:type="pct"/>
          <w:shd w:val="clear" w:color="auto" w:fill="4F81BD" w:themeFill="accent1"/>
          <w:vAlign w:val="center"/>
        </w:tcPr>
        <w:p w14:paraId="64E984CD" w14:textId="09C7A767" w:rsidR="00F93D93" w:rsidRPr="00F93D93" w:rsidRDefault="00000000" w:rsidP="00F93D93">
          <w:pPr>
            <w:pStyle w:val="Header"/>
            <w:jc w:val="right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Subject"/>
              <w:tag w:val=""/>
              <w:id w:val="-1148044124"/>
              <w:placeholder>
                <w:docPart w:val="B435C9117EC24D53B947A5EC25D3CB5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93D93" w:rsidRPr="00F93D93">
                <w:rPr>
                  <w:rStyle w:val="PlaceholderText"/>
                  <w:smallCaps/>
                  <w:color w:val="FFFFFF" w:themeColor="background1"/>
                </w:rPr>
                <w:t>[Subject]</w:t>
              </w:r>
            </w:sdtContent>
          </w:sdt>
        </w:p>
      </w:tc>
    </w:tr>
  </w:tbl>
  <w:p w14:paraId="7712D36F" w14:textId="08A0C157" w:rsidR="00F93D93" w:rsidRDefault="00F93D93" w:rsidP="00F93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23BDC"/>
    <w:multiLevelType w:val="hybridMultilevel"/>
    <w:tmpl w:val="520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76F61"/>
    <w:multiLevelType w:val="hybridMultilevel"/>
    <w:tmpl w:val="A3E41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125F6"/>
    <w:multiLevelType w:val="hybridMultilevel"/>
    <w:tmpl w:val="0E22AB90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0259F"/>
    <w:multiLevelType w:val="hybridMultilevel"/>
    <w:tmpl w:val="29F85FEE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46331"/>
    <w:multiLevelType w:val="hybridMultilevel"/>
    <w:tmpl w:val="8264D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34372"/>
    <w:multiLevelType w:val="hybridMultilevel"/>
    <w:tmpl w:val="581A615A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24709"/>
    <w:multiLevelType w:val="hybridMultilevel"/>
    <w:tmpl w:val="C28AC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114EA"/>
    <w:multiLevelType w:val="hybridMultilevel"/>
    <w:tmpl w:val="132AB7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0E11AA"/>
    <w:multiLevelType w:val="hybridMultilevel"/>
    <w:tmpl w:val="5ADE7266"/>
    <w:lvl w:ilvl="0" w:tplc="E806CE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sz w:val="2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105D21"/>
    <w:multiLevelType w:val="hybridMultilevel"/>
    <w:tmpl w:val="876CD2C4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05629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BB54AB"/>
    <w:multiLevelType w:val="hybridMultilevel"/>
    <w:tmpl w:val="DFBEF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46872"/>
    <w:multiLevelType w:val="hybridMultilevel"/>
    <w:tmpl w:val="58A4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F0208"/>
    <w:multiLevelType w:val="hybridMultilevel"/>
    <w:tmpl w:val="7220A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059F9"/>
    <w:multiLevelType w:val="hybridMultilevel"/>
    <w:tmpl w:val="DCD8F5C4"/>
    <w:lvl w:ilvl="0" w:tplc="972E46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5140D"/>
    <w:multiLevelType w:val="hybridMultilevel"/>
    <w:tmpl w:val="BC242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45731"/>
    <w:multiLevelType w:val="hybridMultilevel"/>
    <w:tmpl w:val="8A186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1095C"/>
    <w:multiLevelType w:val="hybridMultilevel"/>
    <w:tmpl w:val="7D2EC8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C1A6F"/>
    <w:multiLevelType w:val="hybridMultilevel"/>
    <w:tmpl w:val="92E28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37634"/>
    <w:multiLevelType w:val="hybridMultilevel"/>
    <w:tmpl w:val="F9526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59967">
    <w:abstractNumId w:val="8"/>
  </w:num>
  <w:num w:numId="2" w16cid:durableId="23752168">
    <w:abstractNumId w:val="6"/>
  </w:num>
  <w:num w:numId="3" w16cid:durableId="222983449">
    <w:abstractNumId w:val="5"/>
  </w:num>
  <w:num w:numId="4" w16cid:durableId="1621304278">
    <w:abstractNumId w:val="4"/>
  </w:num>
  <w:num w:numId="5" w16cid:durableId="1570651373">
    <w:abstractNumId w:val="7"/>
  </w:num>
  <w:num w:numId="6" w16cid:durableId="239800818">
    <w:abstractNumId w:val="3"/>
  </w:num>
  <w:num w:numId="7" w16cid:durableId="274796067">
    <w:abstractNumId w:val="2"/>
  </w:num>
  <w:num w:numId="8" w16cid:durableId="857698237">
    <w:abstractNumId w:val="1"/>
  </w:num>
  <w:num w:numId="9" w16cid:durableId="1552419104">
    <w:abstractNumId w:val="0"/>
  </w:num>
  <w:num w:numId="10" w16cid:durableId="2062094041">
    <w:abstractNumId w:val="19"/>
  </w:num>
  <w:num w:numId="11" w16cid:durableId="535584783">
    <w:abstractNumId w:val="24"/>
  </w:num>
  <w:num w:numId="12" w16cid:durableId="1104688469">
    <w:abstractNumId w:val="23"/>
  </w:num>
  <w:num w:numId="13" w16cid:durableId="688719512">
    <w:abstractNumId w:val="14"/>
  </w:num>
  <w:num w:numId="14" w16cid:durableId="641083936">
    <w:abstractNumId w:val="18"/>
  </w:num>
  <w:num w:numId="15" w16cid:durableId="683360428">
    <w:abstractNumId w:val="13"/>
  </w:num>
  <w:num w:numId="16" w16cid:durableId="141313426">
    <w:abstractNumId w:val="16"/>
  </w:num>
  <w:num w:numId="17" w16cid:durableId="1494024986">
    <w:abstractNumId w:val="15"/>
  </w:num>
  <w:num w:numId="18" w16cid:durableId="1091658775">
    <w:abstractNumId w:val="12"/>
  </w:num>
  <w:num w:numId="19" w16cid:durableId="1044716937">
    <w:abstractNumId w:val="10"/>
  </w:num>
  <w:num w:numId="20" w16cid:durableId="1610970922">
    <w:abstractNumId w:val="21"/>
  </w:num>
  <w:num w:numId="21" w16cid:durableId="1577671225">
    <w:abstractNumId w:val="11"/>
  </w:num>
  <w:num w:numId="22" w16cid:durableId="235357066">
    <w:abstractNumId w:val="22"/>
  </w:num>
  <w:num w:numId="23" w16cid:durableId="1725180388">
    <w:abstractNumId w:val="20"/>
  </w:num>
  <w:num w:numId="24" w16cid:durableId="238711768">
    <w:abstractNumId w:val="26"/>
  </w:num>
  <w:num w:numId="25" w16cid:durableId="43412039">
    <w:abstractNumId w:val="27"/>
  </w:num>
  <w:num w:numId="26" w16cid:durableId="280771303">
    <w:abstractNumId w:val="28"/>
  </w:num>
  <w:num w:numId="27" w16cid:durableId="751126122">
    <w:abstractNumId w:val="9"/>
  </w:num>
  <w:num w:numId="28" w16cid:durableId="1945308062">
    <w:abstractNumId w:val="25"/>
  </w:num>
  <w:num w:numId="29" w16cid:durableId="13601651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9B0"/>
    <w:rsid w:val="0015074B"/>
    <w:rsid w:val="0029639D"/>
    <w:rsid w:val="002B1512"/>
    <w:rsid w:val="002E796F"/>
    <w:rsid w:val="00326F90"/>
    <w:rsid w:val="003B26FB"/>
    <w:rsid w:val="003F6A32"/>
    <w:rsid w:val="0042510F"/>
    <w:rsid w:val="004A2471"/>
    <w:rsid w:val="00662CD2"/>
    <w:rsid w:val="006A69D9"/>
    <w:rsid w:val="00752DB6"/>
    <w:rsid w:val="007662D5"/>
    <w:rsid w:val="00767A98"/>
    <w:rsid w:val="007C2143"/>
    <w:rsid w:val="009E11CC"/>
    <w:rsid w:val="00AA1D8D"/>
    <w:rsid w:val="00B350A7"/>
    <w:rsid w:val="00B47730"/>
    <w:rsid w:val="00BE2CE8"/>
    <w:rsid w:val="00CB0664"/>
    <w:rsid w:val="00D072B6"/>
    <w:rsid w:val="00E44BA3"/>
    <w:rsid w:val="00E92D14"/>
    <w:rsid w:val="00EF222B"/>
    <w:rsid w:val="00F04D90"/>
    <w:rsid w:val="00F93D93"/>
    <w:rsid w:val="00F94E25"/>
    <w:rsid w:val="00FA5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506EA1"/>
  <w14:defaultImageDpi w14:val="300"/>
  <w15:docId w15:val="{E749BEA9-9BA6-4B84-8A65-FA1065B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B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93D93"/>
    <w:rPr>
      <w:rFonts w:asciiTheme="majorHAnsi" w:hAnsiTheme="majorHAnsi"/>
      <w:smallCaps/>
      <w:color w:val="FFFFFF" w:themeColor="background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3D93"/>
    <w:rPr>
      <w:rFonts w:asciiTheme="majorHAnsi" w:hAnsiTheme="majorHAnsi"/>
      <w:smallCaps/>
      <w:color w:val="FFFFFF" w:themeColor="background1"/>
      <w:sz w:val="72"/>
      <w:szCs w:val="72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F04D90"/>
    <w:pPr>
      <w:spacing w:before="40" w:after="40"/>
    </w:pPr>
    <w:rPr>
      <w:smallCaps/>
    </w:rPr>
  </w:style>
  <w:style w:type="character" w:customStyle="1" w:styleId="SubtitleChar">
    <w:name w:val="Subtitle Char"/>
    <w:basedOn w:val="DefaultParagraphFont"/>
    <w:link w:val="Subtitle"/>
    <w:uiPriority w:val="11"/>
    <w:rsid w:val="00F04D90"/>
    <w:rPr>
      <w:smallCaps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93D93"/>
  </w:style>
  <w:style w:type="character" w:styleId="PlaceholderText">
    <w:name w:val="Placeholder Text"/>
    <w:basedOn w:val="DefaultParagraphFont"/>
    <w:uiPriority w:val="99"/>
    <w:semiHidden/>
    <w:rsid w:val="00F93D93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F04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2123AF09DD4AAB9673410D2A1C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D9B8A-A8BC-471A-95DA-F59E92CA97EC}"/>
      </w:docPartPr>
      <w:docPartBody>
        <w:p w:rsidR="00C828E7" w:rsidRDefault="00C828E7" w:rsidP="00C828E7">
          <w:pPr>
            <w:pStyle w:val="B22123AF09DD4AAB9673410D2A1C9E71"/>
          </w:pPr>
          <w:r w:rsidRPr="004B669B">
            <w:rPr>
              <w:rStyle w:val="PlaceholderText"/>
            </w:rPr>
            <w:t>[Title]</w:t>
          </w:r>
        </w:p>
      </w:docPartBody>
    </w:docPart>
    <w:docPart>
      <w:docPartPr>
        <w:name w:val="B435C9117EC24D53B947A5EC25D3C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47A8-FC80-4A89-9CB1-B531C1197F85}"/>
      </w:docPartPr>
      <w:docPartBody>
        <w:p w:rsidR="00C828E7" w:rsidRDefault="00C828E7" w:rsidP="00C828E7">
          <w:pPr>
            <w:pStyle w:val="B435C9117EC24D53B947A5EC25D3CB55"/>
          </w:pPr>
          <w:r w:rsidRPr="004B669B">
            <w:rPr>
              <w:rStyle w:val="PlaceholderText"/>
            </w:rPr>
            <w:t>[Subject]</w:t>
          </w:r>
        </w:p>
      </w:docPartBody>
    </w:docPart>
    <w:docPart>
      <w:docPartPr>
        <w:name w:val="884130E2E2BD4487884054DF58AE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33AD-05C7-401E-9C38-1A40B1B4527D}"/>
      </w:docPartPr>
      <w:docPartBody>
        <w:p w:rsidR="00C828E7" w:rsidRDefault="00C828E7">
          <w:r w:rsidRPr="004B66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E7"/>
    <w:rsid w:val="003B26FB"/>
    <w:rsid w:val="007C2143"/>
    <w:rsid w:val="009E11CC"/>
    <w:rsid w:val="00B431D5"/>
    <w:rsid w:val="00C828E7"/>
    <w:rsid w:val="00F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8E7"/>
    <w:rPr>
      <w:color w:val="666666"/>
    </w:rPr>
  </w:style>
  <w:style w:type="paragraph" w:customStyle="1" w:styleId="B22123AF09DD4AAB9673410D2A1C9E71">
    <w:name w:val="B22123AF09DD4AAB9673410D2A1C9E71"/>
    <w:rsid w:val="00C828E7"/>
  </w:style>
  <w:style w:type="paragraph" w:customStyle="1" w:styleId="B435C9117EC24D53B947A5EC25D3CB55">
    <w:name w:val="B435C9117EC24D53B947A5EC25D3CB55"/>
    <w:rsid w:val="00C82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26DAAE7004244ABAF16483628D4AD" ma:contentTypeVersion="10" ma:contentTypeDescription="Create a new document." ma:contentTypeScope="" ma:versionID="d26bf7b6337bbaf708a9bf85ba22a5a7">
  <xsd:schema xmlns:xsd="http://www.w3.org/2001/XMLSchema" xmlns:xs="http://www.w3.org/2001/XMLSchema" xmlns:p="http://schemas.microsoft.com/office/2006/metadata/properties" xmlns:ns3="432cdb37-e35c-430c-b918-5db08a806d91" targetNamespace="http://schemas.microsoft.com/office/2006/metadata/properties" ma:root="true" ma:fieldsID="70d390c602692aceaf9d2173f2728aa5" ns3:_="">
    <xsd:import namespace="432cdb37-e35c-430c-b918-5db08a806d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db37-e35c-430c-b918-5db08a806d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ABACF2-A6B8-4369-B55A-488CEDC9B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cdb37-e35c-430c-b918-5db08a806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D470B-8EEA-4414-BD22-059ADF603F7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76FD33-51D0-4E37-8AA9-C31A7DCDF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Audio Library ASP.Net Core Project</vt:lpstr>
    </vt:vector>
  </TitlesOfParts>
  <Manager/>
  <Company/>
  <LinksUpToDate>false</LinksUpToDate>
  <CharactersWithSpaces>5198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Library ASP.Net Core Project</dc:title>
  <dc:subject/>
  <dc:creator>Samuel Bailey</dc:creator>
  <cp:keywords/>
  <dc:description/>
  <cp:lastModifiedBy>Sam Bailey</cp:lastModifiedBy>
  <cp:revision>3</cp:revision>
  <dcterms:created xsi:type="dcterms:W3CDTF">2025-10-14T04:45:00Z</dcterms:created>
  <dcterms:modified xsi:type="dcterms:W3CDTF">2025-10-28T01:27:00Z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0x01010086B26DAAE7004244ABAF16483628D4AD</vt:lpwstr>
  </property>
  <property fmtid="{D5CDD505-2E9C-101B-9397-08002B2CF9AE}" pid="3" name="ClassificationContentMarkingHeaderShapeIds">
    <vt:lpwstr>6f989067,47324885,4044037e</vt:lpwstr>
  </property>
  <property fmtid="{D5CDD505-2E9C-101B-9397-08002B2CF9AE}" pid="4" name="ClassificationContentMarkingHeaderFontProps">
    <vt:lpwstr>#ff0000,10,Aptos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2025-10-07T03:05:12Z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5bb4cbc9-8257-41a4-a7bf-994db5f72fab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SIP_Label_f3ac7e5b-5da2-46c7-8677-8a6b50f7d886_Tag">
    <vt:lpwstr>10, 3, 0, 1</vt:lpwstr>
  </property>
</Properties>
</file>